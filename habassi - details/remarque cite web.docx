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0E9" w:rsidRDefault="002860E9" w:rsidP="002860E9">
      <w:pPr>
        <w:pStyle w:val="ListParagraph"/>
        <w:numPr>
          <w:ilvl w:val="0"/>
          <w:numId w:val="1"/>
        </w:numPr>
        <w:rPr>
          <w:sz w:val="40"/>
          <w:szCs w:val="40"/>
          <w:lang w:val="fr-FR"/>
        </w:rPr>
      </w:pPr>
      <w:r w:rsidRPr="002860E9">
        <w:rPr>
          <w:sz w:val="40"/>
          <w:szCs w:val="40"/>
          <w:lang w:val="fr-FR"/>
        </w:rPr>
        <w:t>Changer le hot : habassi-noomane</w:t>
      </w:r>
    </w:p>
    <w:p w:rsidR="002860E9" w:rsidRDefault="00C82F3D" w:rsidP="002860E9">
      <w:pPr>
        <w:pStyle w:val="ListParagraph"/>
        <w:numPr>
          <w:ilvl w:val="0"/>
          <w:numId w:val="1"/>
        </w:numPr>
        <w:rPr>
          <w:sz w:val="40"/>
          <w:szCs w:val="40"/>
          <w:lang w:val="fr-FR"/>
        </w:rPr>
      </w:pPr>
      <w:r>
        <w:rPr>
          <w:sz w:val="40"/>
          <w:szCs w:val="40"/>
          <w:lang w:val="fr-FR"/>
        </w:rPr>
        <w:t>Insérer</w:t>
      </w:r>
      <w:r w:rsidR="002860E9">
        <w:rPr>
          <w:sz w:val="40"/>
          <w:szCs w:val="40"/>
          <w:lang w:val="fr-FR"/>
        </w:rPr>
        <w:t xml:space="preserve"> une </w:t>
      </w:r>
      <w:r>
        <w:rPr>
          <w:sz w:val="40"/>
          <w:szCs w:val="40"/>
          <w:lang w:val="fr-FR"/>
        </w:rPr>
        <w:t>bannière</w:t>
      </w:r>
      <w:r w:rsidR="002860E9">
        <w:rPr>
          <w:sz w:val="40"/>
          <w:szCs w:val="40"/>
          <w:lang w:val="fr-FR"/>
        </w:rPr>
        <w:t xml:space="preserve"> (je vous envoie sur </w:t>
      </w:r>
      <w:r>
        <w:rPr>
          <w:sz w:val="40"/>
          <w:szCs w:val="40"/>
          <w:lang w:val="fr-FR"/>
        </w:rPr>
        <w:t>watts</w:t>
      </w:r>
      <w:r w:rsidR="002860E9">
        <w:rPr>
          <w:sz w:val="40"/>
          <w:szCs w:val="40"/>
          <w:lang w:val="fr-FR"/>
        </w:rPr>
        <w:t xml:space="preserve"> up)</w:t>
      </w:r>
    </w:p>
    <w:p w:rsidR="00DF18FE" w:rsidRDefault="002860E9" w:rsidP="002860E9">
      <w:pPr>
        <w:pStyle w:val="ListParagraph"/>
        <w:numPr>
          <w:ilvl w:val="0"/>
          <w:numId w:val="1"/>
        </w:numPr>
        <w:rPr>
          <w:sz w:val="40"/>
          <w:szCs w:val="40"/>
          <w:lang w:val="fr-FR"/>
        </w:rPr>
      </w:pPr>
      <w:r>
        <w:rPr>
          <w:sz w:val="40"/>
          <w:szCs w:val="40"/>
          <w:lang w:val="fr-FR"/>
        </w:rPr>
        <w:t>Changer le titre ;</w:t>
      </w:r>
      <w:r>
        <w:rPr>
          <w:rFonts w:hint="cs"/>
          <w:sz w:val="40"/>
          <w:szCs w:val="40"/>
          <w:rtl/>
          <w:lang w:val="fr-FR" w:bidi="ar-TN"/>
        </w:rPr>
        <w:t xml:space="preserve">كاتب ، روائي و خبير في الإدارة الثقافية </w:t>
      </w:r>
      <w:r w:rsidRPr="002860E9">
        <w:rPr>
          <w:sz w:val="40"/>
          <w:szCs w:val="40"/>
          <w:lang w:val="fr-FR"/>
        </w:rPr>
        <w:t xml:space="preserve"> </w:t>
      </w:r>
    </w:p>
    <w:p w:rsidR="005D1EE1" w:rsidRPr="005D1EE1" w:rsidRDefault="005D1EE1" w:rsidP="005D1EE1">
      <w:pPr>
        <w:pStyle w:val="NormalWeb"/>
        <w:spacing w:before="0" w:beforeAutospacing="0"/>
        <w:rPr>
          <w:rFonts w:ascii="Arial" w:hAnsi="Arial" w:cs="Arial"/>
          <w:color w:val="333333"/>
          <w:sz w:val="28"/>
          <w:szCs w:val="28"/>
        </w:rPr>
      </w:pPr>
      <w:r>
        <w:rPr>
          <w:sz w:val="40"/>
          <w:szCs w:val="40"/>
          <w:lang w:val="fr-FR"/>
        </w:rPr>
        <w:t xml:space="preserve">Utiliser ce texte rectifié :     </w:t>
      </w:r>
      <w:r w:rsidRPr="005D1EE1">
        <w:rPr>
          <w:rFonts w:ascii="Arial" w:hAnsi="Arial" w:cs="Arial"/>
          <w:color w:val="333333"/>
          <w:sz w:val="28"/>
          <w:szCs w:val="28"/>
          <w:rtl/>
        </w:rPr>
        <w:t>نعمان حباسي، كاتب وروائي، يتمتع بخبرة متميزة في إدارة المؤسسات الثقافية والإشراف على المشاريع الثقافية الكبرى. خبير في تنسيق الفعاليات وتنظيم الأنشطة الثقافية المتنوعة، مع مهارات قيادية تمكن</w:t>
      </w:r>
      <w:r w:rsidRPr="005D1EE1">
        <w:rPr>
          <w:rFonts w:ascii="Arial" w:hAnsi="Arial" w:cs="Arial" w:hint="cs"/>
          <w:color w:val="333333"/>
          <w:sz w:val="28"/>
          <w:szCs w:val="28"/>
          <w:rtl/>
        </w:rPr>
        <w:t>ه</w:t>
      </w:r>
      <w:r w:rsidRPr="005D1EE1">
        <w:rPr>
          <w:rFonts w:ascii="Arial" w:hAnsi="Arial" w:cs="Arial"/>
          <w:color w:val="333333"/>
          <w:sz w:val="28"/>
          <w:szCs w:val="28"/>
          <w:rtl/>
        </w:rPr>
        <w:t xml:space="preserve"> من إدارة الفرق وتحقيق الأهداف الاستراتيجية للمؤسسات</w:t>
      </w:r>
      <w:r w:rsidRPr="005D1EE1">
        <w:rPr>
          <w:rFonts w:ascii="Arial" w:hAnsi="Arial" w:cs="Arial"/>
          <w:color w:val="333333"/>
          <w:sz w:val="28"/>
          <w:szCs w:val="28"/>
        </w:rPr>
        <w:t>.</w:t>
      </w:r>
    </w:p>
    <w:p w:rsidR="005D1EE1" w:rsidRPr="005D1EE1" w:rsidRDefault="005D1EE1" w:rsidP="005D1EE1">
      <w:pPr>
        <w:pStyle w:val="ListParagraph"/>
        <w:numPr>
          <w:ilvl w:val="0"/>
          <w:numId w:val="2"/>
        </w:numPr>
        <w:rPr>
          <w:sz w:val="28"/>
          <w:szCs w:val="28"/>
          <w:lang w:val="fr-FR"/>
        </w:rPr>
      </w:pPr>
      <w:r w:rsidRPr="005D1EE1">
        <w:rPr>
          <w:rFonts w:ascii="Arial" w:hAnsi="Arial" w:cs="Arial" w:hint="cs"/>
          <w:color w:val="333333"/>
          <w:sz w:val="28"/>
          <w:szCs w:val="28"/>
          <w:rtl/>
        </w:rPr>
        <w:t>ي</w:t>
      </w:r>
      <w:r w:rsidRPr="005D1EE1">
        <w:rPr>
          <w:rFonts w:ascii="Arial" w:hAnsi="Arial" w:cs="Arial"/>
          <w:color w:val="333333"/>
          <w:sz w:val="28"/>
          <w:szCs w:val="28"/>
          <w:rtl/>
        </w:rPr>
        <w:t xml:space="preserve">تميز بإبداع أدبي وقدرة مثبة على تعزيز الثقافة الوطنية من خلال مشاريع مبتكرة. حاصل على ماجستير مهني في التراث </w:t>
      </w:r>
      <w:r w:rsidRPr="005D1EE1">
        <w:rPr>
          <w:rFonts w:ascii="Arial" w:hAnsi="Arial" w:cs="Arial" w:hint="cs"/>
          <w:color w:val="333333"/>
          <w:sz w:val="28"/>
          <w:szCs w:val="28"/>
          <w:rtl/>
        </w:rPr>
        <w:t xml:space="preserve"> </w:t>
      </w:r>
      <w:r w:rsidRPr="005D1EE1">
        <w:rPr>
          <w:rFonts w:ascii="Arial" w:hAnsi="Arial" w:cs="Arial"/>
          <w:color w:val="333333"/>
          <w:sz w:val="28"/>
          <w:szCs w:val="28"/>
          <w:rtl/>
        </w:rPr>
        <w:t>والسمعي البصري، وشهادة في الإدارة الثقافية من ألمانيا، والأستاذية في التنشيط الثقافي والشبابي</w:t>
      </w:r>
      <w:r w:rsidRPr="005D1EE1">
        <w:rPr>
          <w:sz w:val="28"/>
          <w:szCs w:val="28"/>
          <w:lang w:val="fr-FR"/>
        </w:rPr>
        <w:t xml:space="preserve">        </w:t>
      </w:r>
    </w:p>
    <w:p w:rsidR="005D1EE1" w:rsidRDefault="005D1EE1" w:rsidP="005D1EE1">
      <w:pPr>
        <w:pStyle w:val="ListParagraph"/>
        <w:ind w:left="927"/>
        <w:rPr>
          <w:sz w:val="28"/>
          <w:szCs w:val="28"/>
          <w:lang w:val="fr-FR"/>
        </w:rPr>
      </w:pPr>
      <w:r w:rsidRPr="005D1EE1">
        <w:rPr>
          <w:sz w:val="28"/>
          <w:szCs w:val="28"/>
          <w:lang w:val="fr-FR"/>
        </w:rPr>
        <w:t xml:space="preserve"> </w:t>
      </w:r>
    </w:p>
    <w:p w:rsidR="00C82F3D" w:rsidRDefault="00C82F3D" w:rsidP="00C82F3D">
      <w:pPr>
        <w:pStyle w:val="ListParagraph"/>
        <w:numPr>
          <w:ilvl w:val="0"/>
          <w:numId w:val="1"/>
        </w:numPr>
        <w:rPr>
          <w:sz w:val="28"/>
          <w:szCs w:val="28"/>
          <w:lang w:val="fr-FR"/>
        </w:rPr>
      </w:pPr>
      <w:r>
        <w:rPr>
          <w:sz w:val="28"/>
          <w:szCs w:val="28"/>
          <w:lang w:val="fr-FR"/>
        </w:rPr>
        <w:t xml:space="preserve">Partie </w:t>
      </w:r>
      <w:r>
        <w:rPr>
          <w:rFonts w:hint="cs"/>
          <w:sz w:val="28"/>
          <w:szCs w:val="28"/>
          <w:rtl/>
          <w:lang w:val="fr-FR" w:bidi="ar-TN"/>
        </w:rPr>
        <w:t xml:space="preserve">الخبرات </w:t>
      </w:r>
      <w:r>
        <w:rPr>
          <w:sz w:val="28"/>
          <w:szCs w:val="28"/>
          <w:lang w:val="en-US" w:bidi="ar-TN"/>
        </w:rPr>
        <w:t xml:space="preserve"> vous pouve</w:t>
      </w:r>
      <w:r>
        <w:rPr>
          <w:sz w:val="28"/>
          <w:szCs w:val="28"/>
          <w:lang w:val="fr-FR" w:bidi="ar-TN"/>
        </w:rPr>
        <w:t xml:space="preserve">z l’animer avec des photos et videos je vous envoies toutes les medias nécessaires ainsi des insérer des liens si dessous </w:t>
      </w:r>
      <w:r w:rsidR="005D1EE1" w:rsidRPr="005D1EE1">
        <w:rPr>
          <w:sz w:val="28"/>
          <w:szCs w:val="28"/>
          <w:lang w:val="fr-FR"/>
        </w:rPr>
        <w:t xml:space="preserve">  </w:t>
      </w:r>
    </w:p>
    <w:p w:rsidR="00C82F3D" w:rsidRDefault="00C82F3D" w:rsidP="00C82F3D">
      <w:pPr>
        <w:pStyle w:val="ListParagraph"/>
        <w:rPr>
          <w:sz w:val="28"/>
          <w:szCs w:val="28"/>
          <w:lang w:val="fr-FR"/>
        </w:rPr>
      </w:pPr>
      <w:r>
        <w:rPr>
          <w:sz w:val="28"/>
          <w:szCs w:val="28"/>
          <w:lang w:val="fr-FR"/>
        </w:rPr>
        <w:t>Piece jointe ;</w:t>
      </w:r>
    </w:p>
    <w:p w:rsidR="00C82F3D" w:rsidRDefault="00C82F3D" w:rsidP="00C82F3D">
      <w:pPr>
        <w:pStyle w:val="ListParagraph"/>
        <w:rPr>
          <w:sz w:val="28"/>
          <w:szCs w:val="28"/>
          <w:lang w:val="fr-FR"/>
        </w:rPr>
      </w:pPr>
    </w:p>
    <w:p w:rsidR="00C82F3D" w:rsidRDefault="00C82F3D" w:rsidP="00C82F3D">
      <w:pPr>
        <w:pStyle w:val="ListParagraph"/>
        <w:numPr>
          <w:ilvl w:val="0"/>
          <w:numId w:val="1"/>
        </w:numPr>
        <w:rPr>
          <w:sz w:val="28"/>
          <w:szCs w:val="28"/>
          <w:lang w:val="fr-FR"/>
        </w:rPr>
      </w:pPr>
      <w:r>
        <w:rPr>
          <w:sz w:val="28"/>
          <w:szCs w:val="28"/>
          <w:lang w:val="fr-FR"/>
        </w:rPr>
        <w:t xml:space="preserve">Le même concept a propos du partie  </w:t>
      </w:r>
      <w:r>
        <w:rPr>
          <w:rFonts w:hint="cs"/>
          <w:sz w:val="28"/>
          <w:szCs w:val="28"/>
          <w:rtl/>
          <w:lang w:val="fr-FR" w:bidi="ar-TN"/>
        </w:rPr>
        <w:t xml:space="preserve">المشاريع </w:t>
      </w:r>
      <w:r>
        <w:rPr>
          <w:sz w:val="28"/>
          <w:szCs w:val="28"/>
          <w:lang w:val="fr-FR" w:bidi="ar-TN"/>
        </w:rPr>
        <w:t xml:space="preserve"> (</w:t>
      </w:r>
      <w:r>
        <w:rPr>
          <w:sz w:val="28"/>
          <w:szCs w:val="28"/>
          <w:lang w:val="en-US" w:bidi="ar-TN"/>
        </w:rPr>
        <w:t>vous pouve</w:t>
      </w:r>
      <w:r>
        <w:rPr>
          <w:sz w:val="28"/>
          <w:szCs w:val="28"/>
          <w:lang w:val="fr-FR" w:bidi="ar-TN"/>
        </w:rPr>
        <w:t xml:space="preserve">z l’animer avec des photos et videos je vous envoies toutes les medias nécessaires ainsi des insérer des liens si dessous </w:t>
      </w:r>
      <w:r w:rsidRPr="005D1EE1">
        <w:rPr>
          <w:sz w:val="28"/>
          <w:szCs w:val="28"/>
          <w:lang w:val="fr-FR"/>
        </w:rPr>
        <w:t xml:space="preserve">  </w:t>
      </w:r>
    </w:p>
    <w:p w:rsidR="00C82F3D" w:rsidRDefault="009D0BE8" w:rsidP="00C82F3D">
      <w:pPr>
        <w:pStyle w:val="ListParagraph"/>
        <w:rPr>
          <w:sz w:val="28"/>
          <w:szCs w:val="28"/>
          <w:lang w:val="fr-FR"/>
        </w:rPr>
      </w:pPr>
      <w:r>
        <w:rPr>
          <w:sz w:val="28"/>
          <w:szCs w:val="28"/>
          <w:lang w:val="fr-FR"/>
        </w:rPr>
        <w:t>Pièce</w:t>
      </w:r>
      <w:r w:rsidR="00C82F3D">
        <w:rPr>
          <w:sz w:val="28"/>
          <w:szCs w:val="28"/>
          <w:lang w:val="fr-FR"/>
        </w:rPr>
        <w:t xml:space="preserve"> jointe ;</w:t>
      </w:r>
    </w:p>
    <w:p w:rsidR="00C82F3D" w:rsidRDefault="00C82F3D" w:rsidP="00C82F3D">
      <w:pPr>
        <w:pStyle w:val="ListParagraph"/>
        <w:numPr>
          <w:ilvl w:val="0"/>
          <w:numId w:val="1"/>
        </w:numPr>
        <w:rPr>
          <w:sz w:val="28"/>
          <w:szCs w:val="28"/>
          <w:lang w:val="fr-FR"/>
        </w:rPr>
      </w:pPr>
      <w:r>
        <w:rPr>
          <w:sz w:val="28"/>
          <w:szCs w:val="28"/>
          <w:lang w:val="fr-FR"/>
        </w:rPr>
        <w:t xml:space="preserve">Les liens de partie </w:t>
      </w:r>
      <w:r>
        <w:rPr>
          <w:rFonts w:hint="cs"/>
          <w:sz w:val="28"/>
          <w:szCs w:val="28"/>
          <w:rtl/>
          <w:lang w:val="fr-FR" w:bidi="ar-TN"/>
        </w:rPr>
        <w:t xml:space="preserve">وسائط </w:t>
      </w:r>
      <w:r>
        <w:rPr>
          <w:sz w:val="28"/>
          <w:szCs w:val="28"/>
          <w:lang w:val="fr-FR" w:bidi="ar-TN"/>
        </w:rPr>
        <w:t xml:space="preserve"> ne fon</w:t>
      </w:r>
      <w:r w:rsidR="009D0BE8">
        <w:rPr>
          <w:sz w:val="28"/>
          <w:szCs w:val="28"/>
          <w:lang w:val="fr-FR" w:bidi="ar-TN"/>
        </w:rPr>
        <w:t xml:space="preserve">ctionne pas et vous emmène a d’autres vidéos </w:t>
      </w:r>
    </w:p>
    <w:p w:rsidR="009D0BE8" w:rsidRDefault="009D0BE8" w:rsidP="00C82F3D">
      <w:pPr>
        <w:pStyle w:val="ListParagraph"/>
        <w:numPr>
          <w:ilvl w:val="0"/>
          <w:numId w:val="1"/>
        </w:numPr>
        <w:rPr>
          <w:sz w:val="28"/>
          <w:szCs w:val="28"/>
          <w:lang w:val="fr-FR"/>
        </w:rPr>
      </w:pPr>
      <w:r>
        <w:rPr>
          <w:sz w:val="28"/>
          <w:szCs w:val="28"/>
          <w:lang w:val="fr-FR" w:bidi="ar-TN"/>
        </w:rPr>
        <w:t xml:space="preserve">La partie </w:t>
      </w:r>
      <w:r>
        <w:rPr>
          <w:rFonts w:hint="cs"/>
          <w:sz w:val="28"/>
          <w:szCs w:val="28"/>
          <w:rtl/>
          <w:lang w:val="fr-FR" w:bidi="ar-TN"/>
        </w:rPr>
        <w:t xml:space="preserve">معرض الصور </w:t>
      </w:r>
      <w:r>
        <w:rPr>
          <w:sz w:val="28"/>
          <w:szCs w:val="28"/>
          <w:lang w:val="fr-FR" w:bidi="ar-TN"/>
        </w:rPr>
        <w:t xml:space="preserve"> toutes données sont faut et n’intègres pas des liens ni les photos correcte, est c’est une parties très intéressantes et importante</w:t>
      </w:r>
    </w:p>
    <w:p w:rsidR="005D1EE1" w:rsidRPr="00F46FBB" w:rsidRDefault="009D0BE8" w:rsidP="00F46FBB">
      <w:pPr>
        <w:pStyle w:val="ListParagraph"/>
        <w:numPr>
          <w:ilvl w:val="0"/>
          <w:numId w:val="1"/>
        </w:numPr>
        <w:rPr>
          <w:sz w:val="28"/>
          <w:szCs w:val="28"/>
          <w:lang w:val="fr-FR"/>
        </w:rPr>
      </w:pPr>
      <w:r>
        <w:rPr>
          <w:sz w:val="28"/>
          <w:szCs w:val="28"/>
          <w:lang w:val="fr-FR" w:bidi="ar-TN"/>
        </w:rPr>
        <w:t xml:space="preserve">Alors la partie </w:t>
      </w:r>
      <w:r>
        <w:rPr>
          <w:rFonts w:hint="cs"/>
          <w:sz w:val="28"/>
          <w:szCs w:val="28"/>
          <w:rtl/>
          <w:lang w:val="fr-FR" w:bidi="ar-TN"/>
        </w:rPr>
        <w:t xml:space="preserve">المؤلفات و الإصدارات </w:t>
      </w:r>
      <w:r>
        <w:rPr>
          <w:sz w:val="28"/>
          <w:szCs w:val="28"/>
          <w:lang w:val="en-US" w:bidi="ar-TN"/>
        </w:rPr>
        <w:t xml:space="preserve"> </w:t>
      </w:r>
      <w:r>
        <w:rPr>
          <w:sz w:val="28"/>
          <w:szCs w:val="28"/>
          <w:lang w:val="fr-FR" w:bidi="ar-TN"/>
        </w:rPr>
        <w:t xml:space="preserve">comprend tant de fautes ;vous pouvez utliser le concepte de site </w:t>
      </w:r>
      <w:r w:rsidR="00F46FBB">
        <w:t xml:space="preserve">  </w:t>
      </w:r>
      <w:hyperlink r:id="rId7" w:history="1">
        <w:r w:rsidR="00F46FBB">
          <w:rPr>
            <w:rStyle w:val="Hyperlink"/>
            <w:rtl/>
          </w:rPr>
          <w:t>نعمان حباسي</w:t>
        </w:r>
        <w:r w:rsidR="00F46FBB">
          <w:rPr>
            <w:rStyle w:val="Hyperlink"/>
          </w:rPr>
          <w:t xml:space="preserve"> -</w:t>
        </w:r>
      </w:hyperlink>
    </w:p>
    <w:p w:rsidR="002860E9" w:rsidRDefault="00F46FBB" w:rsidP="005D1EE1">
      <w:pPr>
        <w:ind w:firstLine="720"/>
        <w:rPr>
          <w:sz w:val="40"/>
          <w:szCs w:val="40"/>
          <w:lang w:val="fr-FR"/>
        </w:rPr>
      </w:pPr>
      <w:r w:rsidRPr="00F46FBB">
        <w:rPr>
          <w:sz w:val="40"/>
          <w:szCs w:val="40"/>
          <w:lang w:val="fr-FR"/>
        </w:rPr>
        <w:drawing>
          <wp:inline distT="0" distB="0" distL="0" distR="0" wp14:anchorId="3C270739" wp14:editId="5B6B43AD">
            <wp:extent cx="3328674" cy="1438910"/>
            <wp:effectExtent l="0" t="0" r="508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4567" cy="1441457"/>
                    </a:xfrm>
                    <a:prstGeom prst="rect">
                      <a:avLst/>
                    </a:prstGeom>
                  </pic:spPr>
                </pic:pic>
              </a:graphicData>
            </a:graphic>
          </wp:inline>
        </w:drawing>
      </w:r>
    </w:p>
    <w:p w:rsidR="00F46FBB" w:rsidRDefault="00F46FBB" w:rsidP="00F46FBB">
      <w:pPr>
        <w:ind w:firstLine="720"/>
        <w:rPr>
          <w:sz w:val="40"/>
          <w:szCs w:val="40"/>
          <w:lang w:val="fr-FR"/>
        </w:rPr>
      </w:pPr>
      <w:r>
        <w:rPr>
          <w:sz w:val="40"/>
          <w:szCs w:val="40"/>
          <w:lang w:val="fr-FR"/>
        </w:rPr>
        <w:lastRenderedPageBreak/>
        <w:t xml:space="preserve">Aussi vous compléter les deux autres livres et vous pouvez vous insérer des liens  qui contient des chapitres que je vous envoie avec un concept d’achat ou lien d’achat par pris et par voie postale </w:t>
      </w:r>
    </w:p>
    <w:p w:rsidR="00F46FBB" w:rsidRDefault="00F46FBB" w:rsidP="00F46FBB">
      <w:pPr>
        <w:ind w:firstLine="720"/>
        <w:rPr>
          <w:sz w:val="40"/>
          <w:szCs w:val="40"/>
          <w:lang w:val="fr-FR"/>
        </w:rPr>
      </w:pPr>
      <w:r>
        <w:rPr>
          <w:sz w:val="40"/>
          <w:szCs w:val="40"/>
          <w:lang w:val="fr-FR"/>
        </w:rPr>
        <w:t xml:space="preserve">Aussi des articles sur chaque roman </w:t>
      </w:r>
    </w:p>
    <w:p w:rsidR="00F46FBB" w:rsidRDefault="00F46FBB" w:rsidP="00F46FBB">
      <w:pPr>
        <w:ind w:firstLine="720"/>
        <w:rPr>
          <w:sz w:val="40"/>
          <w:szCs w:val="40"/>
          <w:lang w:val="fr-FR"/>
        </w:rPr>
      </w:pPr>
      <w:r>
        <w:rPr>
          <w:sz w:val="40"/>
          <w:szCs w:val="40"/>
          <w:lang w:val="fr-FR"/>
        </w:rPr>
        <w:t>Liens des chapitres ;……</w:t>
      </w:r>
    </w:p>
    <w:p w:rsidR="00214A3E" w:rsidRDefault="00214A3E" w:rsidP="00F46FBB">
      <w:pPr>
        <w:ind w:firstLine="720"/>
        <w:rPr>
          <w:sz w:val="40"/>
          <w:szCs w:val="40"/>
          <w:rtl/>
          <w:lang w:val="fr-FR" w:bidi="ar-TN"/>
        </w:rPr>
      </w:pPr>
      <w:r>
        <w:rPr>
          <w:sz w:val="40"/>
          <w:szCs w:val="40"/>
          <w:lang w:val="fr-FR"/>
        </w:rPr>
        <w:t xml:space="preserve">Aussi les liens </w:t>
      </w:r>
      <w:r>
        <w:rPr>
          <w:rFonts w:hint="cs"/>
          <w:sz w:val="40"/>
          <w:szCs w:val="40"/>
          <w:rtl/>
          <w:lang w:val="fr-FR" w:bidi="ar-TN"/>
        </w:rPr>
        <w:t xml:space="preserve">المقالات العلمية </w:t>
      </w:r>
      <w:r>
        <w:rPr>
          <w:sz w:val="40"/>
          <w:szCs w:val="40"/>
          <w:lang w:val="fr-FR" w:bidi="ar-TN"/>
        </w:rPr>
        <w:t xml:space="preserve">et les liens de </w:t>
      </w:r>
      <w:r>
        <w:rPr>
          <w:rFonts w:hint="cs"/>
          <w:sz w:val="40"/>
          <w:szCs w:val="40"/>
          <w:rtl/>
          <w:lang w:val="fr-FR" w:bidi="ar-TN"/>
        </w:rPr>
        <w:t xml:space="preserve">أبحاث </w:t>
      </w:r>
    </w:p>
    <w:p w:rsidR="00214A3E" w:rsidRDefault="00214A3E" w:rsidP="00F46FBB">
      <w:pPr>
        <w:ind w:firstLine="720"/>
        <w:rPr>
          <w:sz w:val="40"/>
          <w:szCs w:val="40"/>
          <w:lang w:val="fr-FR" w:bidi="ar-TN"/>
        </w:rPr>
      </w:pPr>
      <w:r>
        <w:rPr>
          <w:sz w:val="40"/>
          <w:szCs w:val="40"/>
          <w:lang w:val="fr-FR" w:bidi="ar-TN"/>
        </w:rPr>
        <w:t xml:space="preserve">Sont tous faut vous pouvez s’informer de l’ancien site </w:t>
      </w:r>
    </w:p>
    <w:p w:rsidR="00214A3E" w:rsidRDefault="00214A3E" w:rsidP="00F46FBB">
      <w:pPr>
        <w:ind w:firstLine="720"/>
        <w:rPr>
          <w:sz w:val="40"/>
          <w:szCs w:val="40"/>
          <w:lang w:val="fr-FR" w:bidi="ar-TN"/>
        </w:rPr>
      </w:pPr>
      <w:r w:rsidRPr="00214A3E">
        <w:rPr>
          <w:sz w:val="40"/>
          <w:szCs w:val="40"/>
          <w:lang w:val="fr-FR" w:bidi="ar-TN"/>
        </w:rPr>
        <w:drawing>
          <wp:inline distT="0" distB="0" distL="0" distR="0" wp14:anchorId="36D9E90F" wp14:editId="5D5CB950">
            <wp:extent cx="2788920" cy="14946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0705" cy="1506353"/>
                    </a:xfrm>
                    <a:prstGeom prst="rect">
                      <a:avLst/>
                    </a:prstGeom>
                  </pic:spPr>
                </pic:pic>
              </a:graphicData>
            </a:graphic>
          </wp:inline>
        </w:drawing>
      </w:r>
    </w:p>
    <w:p w:rsidR="00214A3E" w:rsidRPr="00214A3E" w:rsidRDefault="00214A3E" w:rsidP="00F46FBB">
      <w:pPr>
        <w:ind w:firstLine="720"/>
        <w:rPr>
          <w:sz w:val="40"/>
          <w:szCs w:val="40"/>
          <w:lang w:val="fr-FR" w:bidi="ar-TN"/>
        </w:rPr>
      </w:pPr>
    </w:p>
    <w:p w:rsidR="00F46FBB" w:rsidRPr="00F46FBB" w:rsidRDefault="00214A3E" w:rsidP="00F46FBB">
      <w:pPr>
        <w:pStyle w:val="ListParagraph"/>
        <w:numPr>
          <w:ilvl w:val="0"/>
          <w:numId w:val="1"/>
        </w:numPr>
        <w:rPr>
          <w:sz w:val="40"/>
          <w:szCs w:val="40"/>
          <w:lang w:val="fr-FR"/>
        </w:rPr>
      </w:pPr>
      <w:r>
        <w:rPr>
          <w:sz w:val="40"/>
          <w:szCs w:val="40"/>
          <w:lang w:val="fr-FR"/>
        </w:rPr>
        <w:t xml:space="preserve">Cest de le faire en francais et en anglais ,je vais faire le suivie avec vous ,cest mes premier remarque en le rectifiant en voies ce que ne peut faire </w:t>
      </w:r>
      <w:bookmarkStart w:id="0" w:name="_GoBack"/>
      <w:bookmarkEnd w:id="0"/>
    </w:p>
    <w:sectPr w:rsidR="00F46FBB" w:rsidRPr="00F46FBB">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6DAA" w:rsidRDefault="003D6DAA" w:rsidP="00F46FBB">
      <w:pPr>
        <w:spacing w:after="0" w:line="240" w:lineRule="auto"/>
      </w:pPr>
      <w:r>
        <w:separator/>
      </w:r>
    </w:p>
  </w:endnote>
  <w:endnote w:type="continuationSeparator" w:id="0">
    <w:p w:rsidR="003D6DAA" w:rsidRDefault="003D6DAA" w:rsidP="00F46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6DAA" w:rsidRDefault="003D6DAA" w:rsidP="00F46FBB">
      <w:pPr>
        <w:spacing w:after="0" w:line="240" w:lineRule="auto"/>
      </w:pPr>
      <w:r>
        <w:separator/>
      </w:r>
    </w:p>
  </w:footnote>
  <w:footnote w:type="continuationSeparator" w:id="0">
    <w:p w:rsidR="003D6DAA" w:rsidRDefault="003D6DAA" w:rsidP="00F46F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B2027F"/>
    <w:multiLevelType w:val="hybridMultilevel"/>
    <w:tmpl w:val="53D6AD9E"/>
    <w:lvl w:ilvl="0" w:tplc="8FC4FD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F02E06"/>
    <w:multiLevelType w:val="hybridMultilevel"/>
    <w:tmpl w:val="53D6AD9E"/>
    <w:lvl w:ilvl="0" w:tplc="8FC4FDD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0E9"/>
    <w:rsid w:val="00214A3E"/>
    <w:rsid w:val="002860E9"/>
    <w:rsid w:val="003D6DAA"/>
    <w:rsid w:val="005D1EE1"/>
    <w:rsid w:val="009D0BE8"/>
    <w:rsid w:val="009F5705"/>
    <w:rsid w:val="00C82F3D"/>
    <w:rsid w:val="00DF18FE"/>
    <w:rsid w:val="00F46F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5B39DA-B460-4A6E-B2FC-935F2F6CF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0E9"/>
    <w:pPr>
      <w:ind w:left="720"/>
      <w:contextualSpacing/>
    </w:pPr>
  </w:style>
  <w:style w:type="paragraph" w:styleId="NormalWeb">
    <w:name w:val="Normal (Web)"/>
    <w:basedOn w:val="Normal"/>
    <w:uiPriority w:val="99"/>
    <w:semiHidden/>
    <w:unhideWhenUsed/>
    <w:rsid w:val="005D1EE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46FBB"/>
    <w:rPr>
      <w:color w:val="0000FF"/>
      <w:u w:val="single"/>
    </w:rPr>
  </w:style>
  <w:style w:type="paragraph" w:styleId="Header">
    <w:name w:val="header"/>
    <w:basedOn w:val="Normal"/>
    <w:link w:val="HeaderChar"/>
    <w:uiPriority w:val="99"/>
    <w:unhideWhenUsed/>
    <w:rsid w:val="00F46F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F46FBB"/>
  </w:style>
  <w:style w:type="paragraph" w:styleId="Footer">
    <w:name w:val="footer"/>
    <w:basedOn w:val="Normal"/>
    <w:link w:val="FooterChar"/>
    <w:uiPriority w:val="99"/>
    <w:unhideWhenUsed/>
    <w:rsid w:val="00F46F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F46F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086376">
      <w:bodyDiv w:val="1"/>
      <w:marLeft w:val="0"/>
      <w:marRight w:val="0"/>
      <w:marTop w:val="0"/>
      <w:marBottom w:val="0"/>
      <w:divBdr>
        <w:top w:val="none" w:sz="0" w:space="0" w:color="auto"/>
        <w:left w:val="none" w:sz="0" w:space="0" w:color="auto"/>
        <w:bottom w:val="none" w:sz="0" w:space="0" w:color="auto"/>
        <w:right w:val="none" w:sz="0" w:space="0" w:color="auto"/>
      </w:divBdr>
      <w:divsChild>
        <w:div w:id="4408514">
          <w:marLeft w:val="0"/>
          <w:marRight w:val="0"/>
          <w:marTop w:val="0"/>
          <w:marBottom w:val="0"/>
          <w:divBdr>
            <w:top w:val="none" w:sz="0" w:space="0" w:color="auto"/>
            <w:left w:val="none" w:sz="0" w:space="0" w:color="auto"/>
            <w:bottom w:val="none" w:sz="0" w:space="0" w:color="auto"/>
            <w:right w:val="none" w:sz="0" w:space="0" w:color="auto"/>
          </w:divBdr>
        </w:div>
        <w:div w:id="1942642188">
          <w:marLeft w:val="0"/>
          <w:marRight w:val="0"/>
          <w:marTop w:val="0"/>
          <w:marBottom w:val="0"/>
          <w:divBdr>
            <w:top w:val="none" w:sz="0" w:space="0" w:color="auto"/>
            <w:left w:val="none" w:sz="0" w:space="0" w:color="auto"/>
            <w:bottom w:val="none" w:sz="0" w:space="0" w:color="auto"/>
            <w:right w:val="none" w:sz="0" w:space="0" w:color="auto"/>
          </w:divBdr>
        </w:div>
      </w:divsChild>
    </w:div>
    <w:div w:id="1220559297">
      <w:bodyDiv w:val="1"/>
      <w:marLeft w:val="0"/>
      <w:marRight w:val="0"/>
      <w:marTop w:val="0"/>
      <w:marBottom w:val="0"/>
      <w:divBdr>
        <w:top w:val="none" w:sz="0" w:space="0" w:color="auto"/>
        <w:left w:val="none" w:sz="0" w:space="0" w:color="auto"/>
        <w:bottom w:val="none" w:sz="0" w:space="0" w:color="auto"/>
        <w:right w:val="none" w:sz="0" w:space="0" w:color="auto"/>
      </w:divBdr>
      <w:divsChild>
        <w:div w:id="327634719">
          <w:marLeft w:val="0"/>
          <w:marRight w:val="0"/>
          <w:marTop w:val="0"/>
          <w:marBottom w:val="0"/>
          <w:divBdr>
            <w:top w:val="none" w:sz="0" w:space="0" w:color="auto"/>
            <w:left w:val="none" w:sz="0" w:space="0" w:color="auto"/>
            <w:bottom w:val="none" w:sz="0" w:space="0" w:color="auto"/>
            <w:right w:val="none" w:sz="0" w:space="0" w:color="auto"/>
          </w:divBdr>
        </w:div>
        <w:div w:id="65765166">
          <w:marLeft w:val="0"/>
          <w:marRight w:val="0"/>
          <w:marTop w:val="0"/>
          <w:marBottom w:val="0"/>
          <w:divBdr>
            <w:top w:val="none" w:sz="0" w:space="0" w:color="auto"/>
            <w:left w:val="none" w:sz="0" w:space="0" w:color="auto"/>
            <w:bottom w:val="none" w:sz="0" w:space="0" w:color="auto"/>
            <w:right w:val="none" w:sz="0" w:space="0" w:color="auto"/>
          </w:divBdr>
        </w:div>
      </w:divsChild>
    </w:div>
    <w:div w:id="1343821246">
      <w:bodyDiv w:val="1"/>
      <w:marLeft w:val="0"/>
      <w:marRight w:val="0"/>
      <w:marTop w:val="0"/>
      <w:marBottom w:val="0"/>
      <w:divBdr>
        <w:top w:val="none" w:sz="0" w:space="0" w:color="auto"/>
        <w:left w:val="none" w:sz="0" w:space="0" w:color="auto"/>
        <w:bottom w:val="none" w:sz="0" w:space="0" w:color="auto"/>
        <w:right w:val="none" w:sz="0" w:space="0" w:color="auto"/>
      </w:divBdr>
      <w:divsChild>
        <w:div w:id="312950595">
          <w:marLeft w:val="0"/>
          <w:marRight w:val="0"/>
          <w:marTop w:val="0"/>
          <w:marBottom w:val="0"/>
          <w:divBdr>
            <w:top w:val="none" w:sz="0" w:space="0" w:color="auto"/>
            <w:left w:val="none" w:sz="0" w:space="0" w:color="auto"/>
            <w:bottom w:val="none" w:sz="0" w:space="0" w:color="auto"/>
            <w:right w:val="none" w:sz="0" w:space="0" w:color="auto"/>
          </w:divBdr>
        </w:div>
        <w:div w:id="3242137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6342c9379da1d.site123.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2025-03-25T00:23:00Z</dcterms:created>
  <dcterms:modified xsi:type="dcterms:W3CDTF">2025-03-25T01:24:00Z</dcterms:modified>
</cp:coreProperties>
</file>